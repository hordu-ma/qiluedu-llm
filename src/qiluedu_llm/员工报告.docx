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员工信息报告</w:t>
      </w:r>
    </w:p>
    <w:p>
      <w:r>
        <w:t>本报告由系统自动生成，包含了员工的详细信息及其参与的项目列表。</w:t>
      </w:r>
    </w:p>
    <w:p/>
    <w:p>
      <w:pPr>
        <w:pStyle w:val="Heading2"/>
      </w:pPr>
      <w:r>
        <w:t>员工信息</w:t>
      </w:r>
    </w:p>
    <w:p>
      <w:r>
        <w:t>姓名: 张三</w:t>
      </w:r>
    </w:p>
    <w:p>
      <w:r>
        <w:t>职位: 软件工程师</w:t>
      </w:r>
    </w:p>
    <w:p>
      <w:r>
        <w:t>部门: 研发部</w:t>
      </w:r>
    </w:p>
    <w:p>
      <w:r>
        <w:t>入职日期: 2023-01-15</w:t>
      </w:r>
    </w:p>
    <w:p>
      <w:r>
        <w:t>电子邮件: zhangsan@example.com</w:t>
      </w:r>
    </w:p>
    <w:p/>
    <w:p>
      <w:pPr>
        <w:pStyle w:val="Heading2"/>
      </w:pPr>
      <w:r>
        <w:t>项目列表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项目名称</w:t>
            </w:r>
          </w:p>
        </w:tc>
        <w:tc>
          <w:tcPr>
            <w:tcW w:type="dxa" w:w="2880"/>
          </w:tcPr>
          <w:p>
            <w:r>
              <w:t>状态</w:t>
            </w:r>
          </w:p>
        </w:tc>
        <w:tc>
          <w:tcPr>
            <w:tcW w:type="dxa" w:w="2880"/>
          </w:tcPr>
          <w:p>
            <w:r>
              <w:t>项目负责人</w:t>
            </w:r>
          </w:p>
        </w:tc>
      </w:tr>
      <w:tr>
        <w:tc>
          <w:tcPr>
            <w:tcW w:type="dxa" w:w="2880"/>
          </w:tcPr>
          <w:p>
            <w:r>
              <w:t>项目A</w:t>
            </w:r>
          </w:p>
        </w:tc>
        <w:tc>
          <w:tcPr>
            <w:tcW w:type="dxa" w:w="2880"/>
          </w:tcPr>
          <w:p>
            <w:r>
              <w:t>进行中</w:t>
            </w:r>
          </w:p>
        </w:tc>
        <w:tc>
          <w:tcPr>
            <w:tcW w:type="dxa" w:w="2880"/>
          </w:tcPr>
          <w:p>
            <w:r>
              <w:t>李四</w:t>
            </w:r>
          </w:p>
        </w:tc>
      </w:tr>
      <w:tr>
        <w:tc>
          <w:tcPr>
            <w:tcW w:type="dxa" w:w="2880"/>
          </w:tcPr>
          <w:p>
            <w:r>
              <w:t>项目B</w:t>
            </w:r>
          </w:p>
        </w:tc>
        <w:tc>
          <w:tcPr>
            <w:tcW w:type="dxa" w:w="2880"/>
          </w:tcPr>
          <w:p>
            <w:r>
              <w:t>已完成</w:t>
            </w:r>
          </w:p>
        </w:tc>
        <w:tc>
          <w:tcPr>
            <w:tcW w:type="dxa" w:w="2880"/>
          </w:tcPr>
          <w:p>
            <w:r>
              <w:t>王五</w:t>
            </w:r>
          </w:p>
        </w:tc>
      </w:tr>
    </w:tbl>
    <w:p>
      <w:pPr>
        <w:jc w:val="center"/>
      </w:pPr>
      <w:r>
        <w:t>--- 报告结束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